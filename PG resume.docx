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6E1749" w14:paraId="1B474A86" w14:textId="77777777">
        <w:tc>
          <w:tcPr>
            <w:tcW w:w="9576" w:type="dxa"/>
          </w:tcPr>
          <w:p w14:paraId="13D2DBCF" w14:textId="77777777" w:rsidR="006E1749" w:rsidRDefault="006E1749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5A6D2DB6F54746E19874DFDDDF33F8B8"/>
        </w:placeholder>
        <w:docPartList>
          <w:docPartGallery w:val="Quick Parts"/>
          <w:docPartCategory w:val=" Resume Name"/>
        </w:docPartList>
      </w:sdtPr>
      <w:sdtContent>
        <w:p w14:paraId="1902C49C" w14:textId="77777777" w:rsidR="006E1749" w:rsidRDefault="006E1749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4"/>
            <w:gridCol w:w="9000"/>
          </w:tblGrid>
          <w:tr w:rsidR="006E1749" w14:paraId="3647EC8B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1A3D448E" w14:textId="77777777" w:rsidR="006E1749" w:rsidRDefault="006E1749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3B7BB1AF" w14:textId="340DB70B" w:rsidR="006E1749" w:rsidRPr="00DD4282" w:rsidRDefault="00DD4282" w:rsidP="00DD4282">
                <w:pPr>
                  <w:pStyle w:val="PersonalName"/>
                  <w:jc w:val="left"/>
                  <w:rPr>
                    <w:b/>
                    <w:bCs/>
                    <w:color w:val="7030A0"/>
                  </w:rPr>
                </w:pPr>
                <w:r w:rsidRPr="00DD4282">
                  <w:rPr>
                    <w:b/>
                    <w:bCs/>
                    <w:color w:val="7030A0"/>
                    <w:spacing w:val="10"/>
                  </w:rPr>
                  <w:t>PRABHA GOMATHI</w:t>
                </w:r>
              </w:p>
              <w:p w14:paraId="135C65F6" w14:textId="72B16C2B" w:rsidR="006E1749" w:rsidRPr="00DD4282" w:rsidRDefault="00DD4282">
                <w:pPr>
                  <w:pStyle w:val="AddressText"/>
                  <w:spacing w:line="240" w:lineRule="auto"/>
                  <w:rPr>
                    <w:i/>
                    <w:iCs/>
                    <w:color w:val="101B1D" w:themeColor="background2" w:themeShade="1A"/>
                    <w:sz w:val="24"/>
                    <w:szCs w:val="24"/>
                  </w:rPr>
                </w:pPr>
                <w:r w:rsidRPr="00DD4282">
                  <w:rPr>
                    <w:i/>
                    <w:iCs/>
                    <w:color w:val="101B1D" w:themeColor="background2" w:themeShade="1A"/>
                    <w:sz w:val="24"/>
                    <w:szCs w:val="24"/>
                  </w:rPr>
                  <w:t>20</w:t>
                </w:r>
                <w:proofErr w:type="gramStart"/>
                <w:r w:rsidRPr="00DD4282">
                  <w:rPr>
                    <w:i/>
                    <w:iCs/>
                    <w:color w:val="101B1D" w:themeColor="background2" w:themeShade="1A"/>
                    <w:sz w:val="24"/>
                    <w:szCs w:val="24"/>
                  </w:rPr>
                  <w:t>B,East</w:t>
                </w:r>
                <w:proofErr w:type="gramEnd"/>
                <w:r w:rsidRPr="00DD4282">
                  <w:rPr>
                    <w:i/>
                    <w:iCs/>
                    <w:color w:val="101B1D" w:themeColor="background2" w:themeShade="1A"/>
                    <w:sz w:val="24"/>
                    <w:szCs w:val="24"/>
                  </w:rPr>
                  <w:t xml:space="preserve"> third street,Cheranmahadevi</w:t>
                </w:r>
                <w:r w:rsidR="00346E5E">
                  <w:rPr>
                    <w:i/>
                    <w:iCs/>
                    <w:color w:val="101B1D" w:themeColor="background2" w:themeShade="1A"/>
                    <w:sz w:val="24"/>
                    <w:szCs w:val="24"/>
                  </w:rPr>
                  <w:t>-627414</w:t>
                </w:r>
              </w:p>
              <w:p w14:paraId="5AC04A9C" w14:textId="586084D8" w:rsidR="006E1749" w:rsidRPr="00DD4282" w:rsidRDefault="00000000">
                <w:pPr>
                  <w:pStyle w:val="AddressText"/>
                  <w:spacing w:line="240" w:lineRule="auto"/>
                  <w:rPr>
                    <w:color w:val="101B1D" w:themeColor="background2" w:themeShade="1A"/>
                    <w:sz w:val="24"/>
                    <w:szCs w:val="24"/>
                  </w:rPr>
                </w:pPr>
                <w:r w:rsidRPr="00DD4282">
                  <w:rPr>
                    <w:color w:val="101B1D" w:themeColor="background2" w:themeShade="1A"/>
                    <w:sz w:val="24"/>
                    <w:szCs w:val="24"/>
                  </w:rPr>
                  <w:t xml:space="preserve">Phone: </w:t>
                </w:r>
                <w:r w:rsidR="00DD4282" w:rsidRPr="00DD4282">
                  <w:rPr>
                    <w:color w:val="101B1D" w:themeColor="background2" w:themeShade="1A"/>
                    <w:sz w:val="24"/>
                    <w:szCs w:val="24"/>
                  </w:rPr>
                  <w:t>9003620788</w:t>
                </w:r>
              </w:p>
              <w:p w14:paraId="1DFB1E03" w14:textId="7548401E" w:rsidR="006E1749" w:rsidRPr="00DD4282" w:rsidRDefault="00000000">
                <w:pPr>
                  <w:pStyle w:val="AddressText"/>
                  <w:spacing w:line="240" w:lineRule="auto"/>
                  <w:rPr>
                    <w:color w:val="101B1D" w:themeColor="background2" w:themeShade="1A"/>
                    <w:sz w:val="24"/>
                    <w:szCs w:val="24"/>
                  </w:rPr>
                </w:pPr>
                <w:r w:rsidRPr="00DD4282">
                  <w:rPr>
                    <w:color w:val="101B1D" w:themeColor="background2" w:themeShade="1A"/>
                    <w:sz w:val="24"/>
                    <w:szCs w:val="24"/>
                  </w:rPr>
                  <w:t xml:space="preserve">E-mail: </w:t>
                </w:r>
                <w:r w:rsidR="00DD4282" w:rsidRPr="00DD4282">
                  <w:rPr>
                    <w:color w:val="101B1D" w:themeColor="background2" w:themeShade="1A"/>
                    <w:sz w:val="24"/>
                    <w:szCs w:val="24"/>
                  </w:rPr>
                  <w:t>gomathip948@gmail.com</w:t>
                </w:r>
              </w:p>
              <w:p w14:paraId="6FAE5438" w14:textId="77777777" w:rsidR="006E1749" w:rsidRPr="00DD4282" w:rsidRDefault="00000000">
                <w:pPr>
                  <w:pStyle w:val="AddressText"/>
                  <w:spacing w:line="240" w:lineRule="auto"/>
                  <w:rPr>
                    <w:color w:val="101B1D" w:themeColor="background2" w:themeShade="1A"/>
                    <w:sz w:val="24"/>
                    <w:szCs w:val="24"/>
                  </w:rPr>
                </w:pPr>
                <w:r w:rsidRPr="00DD4282">
                  <w:rPr>
                    <w:color w:val="101B1D" w:themeColor="background2" w:themeShade="1A"/>
                    <w:sz w:val="24"/>
                    <w:szCs w:val="24"/>
                  </w:rPr>
                  <w:t xml:space="preserve">Website: </w:t>
                </w:r>
                <w:r w:rsidR="00DD4282" w:rsidRPr="00DD4282">
                  <w:rPr>
                    <w:color w:val="101B1D" w:themeColor="background2" w:themeShade="1A"/>
                    <w:sz w:val="24"/>
                    <w:szCs w:val="24"/>
                  </w:rPr>
                  <w:t>www.pgcs.com</w:t>
                </w:r>
              </w:p>
              <w:p w14:paraId="45BB1CAD" w14:textId="4B0DE8F1" w:rsidR="00DD4282" w:rsidRDefault="00DD4282">
                <w:pPr>
                  <w:pStyle w:val="AddressText"/>
                  <w:spacing w:line="240" w:lineRule="auto"/>
                  <w:rPr>
                    <w:sz w:val="24"/>
                  </w:rPr>
                </w:pPr>
              </w:p>
            </w:tc>
          </w:tr>
        </w:tbl>
        <w:p w14:paraId="004A6638" w14:textId="77777777" w:rsidR="006E1749" w:rsidRDefault="00000000">
          <w:pPr>
            <w:pStyle w:val="NoSpacing"/>
          </w:pPr>
        </w:p>
      </w:sdtContent>
    </w:sdt>
    <w:p w14:paraId="41401E07" w14:textId="77777777" w:rsidR="006E1749" w:rsidRDefault="006E1749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6E1749" w14:paraId="7149E2E2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53CCC869" w14:textId="77777777" w:rsidR="006E1749" w:rsidRDefault="006E1749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2315283" w14:textId="77777777" w:rsidR="006E1749" w:rsidRPr="00346E5E" w:rsidRDefault="00000000">
            <w:pPr>
              <w:pStyle w:val="Section"/>
              <w:rPr>
                <w:color w:val="8E736A" w:themeColor="accent6"/>
              </w:rPr>
            </w:pPr>
            <w:r w:rsidRPr="00346E5E">
              <w:rPr>
                <w:color w:val="8E736A" w:themeColor="accent6"/>
              </w:rPr>
              <w:t>Objectives</w:t>
            </w:r>
          </w:p>
          <w:p w14:paraId="69375AC8" w14:textId="18D5A340" w:rsidR="006E1749" w:rsidRPr="00DD4282" w:rsidRDefault="00346E5E">
            <w:pPr>
              <w:pStyle w:val="SubsectionText"/>
              <w:rPr>
                <w:color w:val="101B1D" w:themeColor="background2" w:themeShade="1A"/>
                <w:sz w:val="24"/>
                <w:szCs w:val="24"/>
              </w:rPr>
            </w:pPr>
            <w:r>
              <w:rPr>
                <w:color w:val="101B1D" w:themeColor="background2" w:themeShade="1A"/>
                <w:sz w:val="24"/>
                <w:szCs w:val="24"/>
              </w:rPr>
              <w:t xml:space="preserve">I’m a UG </w:t>
            </w:r>
            <w:r w:rsidR="00DD4282" w:rsidRPr="00DD4282">
              <w:rPr>
                <w:color w:val="101B1D" w:themeColor="background2" w:themeShade="1A"/>
                <w:sz w:val="24"/>
                <w:szCs w:val="24"/>
              </w:rPr>
              <w:t>Student</w:t>
            </w:r>
          </w:p>
          <w:p w14:paraId="0BA299C7" w14:textId="77777777" w:rsidR="006E1749" w:rsidRPr="00346E5E" w:rsidRDefault="00000000">
            <w:pPr>
              <w:pStyle w:val="Section"/>
              <w:rPr>
                <w:color w:val="8E736A" w:themeColor="accent6"/>
              </w:rPr>
            </w:pPr>
            <w:r w:rsidRPr="00346E5E">
              <w:rPr>
                <w:color w:val="8E736A" w:themeColor="accent6"/>
              </w:rPr>
              <w:t>Education</w:t>
            </w:r>
          </w:p>
          <w:p w14:paraId="77F22914" w14:textId="56E499B4" w:rsidR="006E1749" w:rsidRDefault="00DD4282">
            <w:pPr>
              <w:pStyle w:val="Subsection"/>
              <w:spacing w:after="0"/>
              <w:rPr>
                <w:color w:val="101B1D" w:themeColor="background2" w:themeShade="1A"/>
                <w:sz w:val="24"/>
                <w:szCs w:val="24"/>
              </w:rPr>
            </w:pPr>
            <w:r w:rsidRPr="00346E5E">
              <w:rPr>
                <w:b w:val="0"/>
                <w:bCs/>
                <w:color w:val="101B1D" w:themeColor="background2" w:themeShade="1A"/>
                <w:sz w:val="24"/>
                <w:szCs w:val="24"/>
              </w:rPr>
              <w:t xml:space="preserve">Bachelor of </w:t>
            </w:r>
            <w:proofErr w:type="spellStart"/>
            <w:proofErr w:type="gramStart"/>
            <w:r w:rsidRPr="00346E5E">
              <w:rPr>
                <w:b w:val="0"/>
                <w:bCs/>
                <w:color w:val="101B1D" w:themeColor="background2" w:themeShade="1A"/>
                <w:sz w:val="24"/>
                <w:szCs w:val="24"/>
              </w:rPr>
              <w:t>Science,Computer</w:t>
            </w:r>
            <w:proofErr w:type="spellEnd"/>
            <w:proofErr w:type="gramEnd"/>
            <w:r w:rsidRPr="00346E5E">
              <w:rPr>
                <w:b w:val="0"/>
                <w:bCs/>
                <w:color w:val="101B1D" w:themeColor="background2" w:themeShade="1A"/>
                <w:sz w:val="24"/>
                <w:szCs w:val="24"/>
              </w:rPr>
              <w:t xml:space="preserve"> Science 2021</w:t>
            </w:r>
            <w:r w:rsidRPr="00346E5E">
              <w:rPr>
                <w:color w:val="101B1D" w:themeColor="background2" w:themeShade="1A"/>
              </w:rPr>
              <w:t>-</w:t>
            </w:r>
            <w:r w:rsidRPr="00346E5E">
              <w:rPr>
                <w:color w:val="101B1D" w:themeColor="background2" w:themeShade="1A"/>
                <w:sz w:val="24"/>
                <w:szCs w:val="24"/>
              </w:rPr>
              <w:t>2024</w:t>
            </w:r>
          </w:p>
          <w:p w14:paraId="1AE964DC" w14:textId="39870293" w:rsidR="00346E5E" w:rsidRPr="00346E5E" w:rsidRDefault="00346E5E">
            <w:pPr>
              <w:pStyle w:val="Subsection"/>
              <w:spacing w:after="0"/>
              <w:rPr>
                <w:b w:val="0"/>
                <w:color w:val="404040" w:themeColor="text1" w:themeTint="BF"/>
                <w:sz w:val="24"/>
                <w:szCs w:val="24"/>
              </w:rPr>
            </w:pPr>
            <w:proofErr w:type="spellStart"/>
            <w:r w:rsidRPr="00346E5E">
              <w:rPr>
                <w:color w:val="404040" w:themeColor="text1" w:themeTint="BF"/>
                <w:sz w:val="24"/>
                <w:szCs w:val="24"/>
              </w:rPr>
              <w:t>Periyar</w:t>
            </w:r>
            <w:proofErr w:type="spellEnd"/>
            <w:r w:rsidRPr="00346E5E">
              <w:rPr>
                <w:color w:val="404040" w:themeColor="text1" w:themeTint="BF"/>
                <w:sz w:val="24"/>
                <w:szCs w:val="24"/>
              </w:rPr>
              <w:t xml:space="preserve"> Government Higher Secondary </w:t>
            </w:r>
            <w:proofErr w:type="gramStart"/>
            <w:r w:rsidRPr="00346E5E">
              <w:rPr>
                <w:color w:val="404040" w:themeColor="text1" w:themeTint="BF"/>
                <w:sz w:val="24"/>
                <w:szCs w:val="24"/>
              </w:rPr>
              <w:t>School,Cheranmahadevi</w:t>
            </w:r>
            <w:proofErr w:type="gramEnd"/>
            <w:r w:rsidRPr="00346E5E">
              <w:rPr>
                <w:color w:val="404040" w:themeColor="text1" w:themeTint="BF"/>
                <w:sz w:val="24"/>
                <w:szCs w:val="24"/>
              </w:rPr>
              <w:t>,2021</w:t>
            </w:r>
          </w:p>
          <w:p w14:paraId="201ED08A" w14:textId="0FF44D04" w:rsidR="006E1749" w:rsidRPr="00346E5E" w:rsidRDefault="006E1749" w:rsidP="00DD4282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color w:val="404040" w:themeColor="text1" w:themeTint="BF"/>
              </w:rPr>
            </w:pPr>
          </w:p>
          <w:p w14:paraId="57ACEA5A" w14:textId="0028D208" w:rsidR="006E1749" w:rsidRPr="00346E5E" w:rsidRDefault="00DD4282">
            <w:pPr>
              <w:pStyle w:val="SubsectionText"/>
              <w:rPr>
                <w:b/>
                <w:bCs/>
                <w:color w:val="8E736A" w:themeColor="accent6"/>
                <w:sz w:val="24"/>
                <w:szCs w:val="24"/>
              </w:rPr>
            </w:pPr>
            <w:r w:rsidRPr="00346E5E">
              <w:rPr>
                <w:b/>
                <w:bCs/>
                <w:color w:val="8E736A" w:themeColor="accent6"/>
                <w:sz w:val="24"/>
                <w:szCs w:val="24"/>
              </w:rPr>
              <w:t>Communication</w:t>
            </w:r>
          </w:p>
          <w:p w14:paraId="390E3853" w14:textId="46E20B2F" w:rsidR="00DD4282" w:rsidRPr="00346E5E" w:rsidRDefault="00DD4282">
            <w:pPr>
              <w:pStyle w:val="SubsectionText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346E5E">
              <w:rPr>
                <w:b/>
                <w:bCs/>
                <w:color w:val="595959" w:themeColor="text1" w:themeTint="A6"/>
                <w:sz w:val="24"/>
                <w:szCs w:val="24"/>
              </w:rPr>
              <w:t>Tamil</w:t>
            </w:r>
          </w:p>
          <w:p w14:paraId="68D3DEF7" w14:textId="7A98D15A" w:rsidR="00DD4282" w:rsidRPr="00346E5E" w:rsidRDefault="00DD4282">
            <w:pPr>
              <w:pStyle w:val="SubsectionText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346E5E">
              <w:rPr>
                <w:b/>
                <w:bCs/>
                <w:color w:val="595959" w:themeColor="text1" w:themeTint="A6"/>
                <w:sz w:val="24"/>
                <w:szCs w:val="24"/>
              </w:rPr>
              <w:t xml:space="preserve"> English</w:t>
            </w:r>
          </w:p>
          <w:p w14:paraId="1FA771DD" w14:textId="77777777" w:rsidR="006E1749" w:rsidRPr="00346E5E" w:rsidRDefault="00000000">
            <w:pPr>
              <w:pStyle w:val="Section"/>
              <w:rPr>
                <w:color w:val="8E736A" w:themeColor="accent6"/>
              </w:rPr>
            </w:pPr>
            <w:r w:rsidRPr="00346E5E">
              <w:rPr>
                <w:color w:val="8E736A" w:themeColor="accent6"/>
              </w:rPr>
              <w:t>Skills</w:t>
            </w:r>
          </w:p>
          <w:p w14:paraId="75C7E5BA" w14:textId="7115EA93" w:rsidR="006E1749" w:rsidRDefault="00DD4282">
            <w:pPr>
              <w:pStyle w:val="ListBullet"/>
            </w:pPr>
            <w:r>
              <w:t>HTML,</w:t>
            </w:r>
          </w:p>
          <w:p w14:paraId="70D50674" w14:textId="5123DB00" w:rsidR="00DD4282" w:rsidRDefault="00DD4282">
            <w:pPr>
              <w:pStyle w:val="ListBullet"/>
            </w:pPr>
            <w:r>
              <w:t>CSS,</w:t>
            </w:r>
          </w:p>
          <w:p w14:paraId="67957C2B" w14:textId="753BF662" w:rsidR="00DD4282" w:rsidRDefault="00DD4282">
            <w:pPr>
              <w:pStyle w:val="ListBullet"/>
            </w:pPr>
            <w:r>
              <w:t>PYTHON,</w:t>
            </w:r>
          </w:p>
          <w:p w14:paraId="1868009F" w14:textId="236F4EA5" w:rsidR="00DD4282" w:rsidRDefault="00DD4282">
            <w:pPr>
              <w:pStyle w:val="ListBullet"/>
            </w:pPr>
            <w:r>
              <w:t>PHP and MYSQL</w:t>
            </w:r>
          </w:p>
          <w:p w14:paraId="10C5047D" w14:textId="77777777" w:rsidR="006E1749" w:rsidRDefault="006E1749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E1749" w14:paraId="0BB64842" w14:textId="77777777">
        <w:trPr>
          <w:trHeight w:val="576"/>
        </w:trPr>
        <w:tc>
          <w:tcPr>
            <w:tcW w:w="9576" w:type="dxa"/>
          </w:tcPr>
          <w:p w14:paraId="3A91F023" w14:textId="77777777" w:rsidR="006E1749" w:rsidRDefault="006E1749">
            <w:pPr>
              <w:spacing w:after="0" w:line="240" w:lineRule="auto"/>
            </w:pPr>
          </w:p>
        </w:tc>
      </w:tr>
    </w:tbl>
    <w:p w14:paraId="6AFEC1C6" w14:textId="77777777" w:rsidR="006E1749" w:rsidRDefault="006E1749"/>
    <w:p w14:paraId="4A5CB2CE" w14:textId="77777777" w:rsidR="006E1749" w:rsidRDefault="006E1749"/>
    <w:sectPr w:rsidR="006E1749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4CCF1" w14:textId="77777777" w:rsidR="006731CC" w:rsidRDefault="006731CC">
      <w:pPr>
        <w:spacing w:after="0" w:line="240" w:lineRule="auto"/>
      </w:pPr>
      <w:r>
        <w:separator/>
      </w:r>
    </w:p>
  </w:endnote>
  <w:endnote w:type="continuationSeparator" w:id="0">
    <w:p w14:paraId="4CCE90BB" w14:textId="77777777" w:rsidR="006731CC" w:rsidRDefault="0067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7E56F" w14:textId="77777777" w:rsidR="006E1749" w:rsidRDefault="00000000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placeholder/>
        <w:showingPlcHdr/>
        <w:text/>
      </w:sdtPr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1E48B" w14:textId="77777777" w:rsidR="006E1749" w:rsidRDefault="00000000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4108E" w14:textId="77777777" w:rsidR="006731CC" w:rsidRDefault="006731CC">
      <w:pPr>
        <w:spacing w:after="0" w:line="240" w:lineRule="auto"/>
      </w:pPr>
      <w:r>
        <w:separator/>
      </w:r>
    </w:p>
  </w:footnote>
  <w:footnote w:type="continuationSeparator" w:id="0">
    <w:p w14:paraId="7C09E5ED" w14:textId="77777777" w:rsidR="006731CC" w:rsidRDefault="00673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6E32C" w14:textId="77777777" w:rsidR="006E1749" w:rsidRDefault="00000000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DD4282">
          <w:t>ELCOT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C0922" w14:textId="77777777" w:rsidR="006E1749" w:rsidRDefault="00000000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DD4282">
          <w:t>ELCOT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 w16cid:durableId="226188757">
    <w:abstractNumId w:val="9"/>
  </w:num>
  <w:num w:numId="2" w16cid:durableId="1547910373">
    <w:abstractNumId w:val="7"/>
  </w:num>
  <w:num w:numId="3" w16cid:durableId="2012053251">
    <w:abstractNumId w:val="6"/>
  </w:num>
  <w:num w:numId="4" w16cid:durableId="151223276">
    <w:abstractNumId w:val="5"/>
  </w:num>
  <w:num w:numId="5" w16cid:durableId="161363280">
    <w:abstractNumId w:val="4"/>
  </w:num>
  <w:num w:numId="6" w16cid:durableId="585577072">
    <w:abstractNumId w:val="8"/>
  </w:num>
  <w:num w:numId="7" w16cid:durableId="1568757086">
    <w:abstractNumId w:val="3"/>
  </w:num>
  <w:num w:numId="8" w16cid:durableId="941837878">
    <w:abstractNumId w:val="2"/>
  </w:num>
  <w:num w:numId="9" w16cid:durableId="543522151">
    <w:abstractNumId w:val="1"/>
  </w:num>
  <w:num w:numId="10" w16cid:durableId="171264006">
    <w:abstractNumId w:val="0"/>
  </w:num>
  <w:num w:numId="11" w16cid:durableId="1066687346">
    <w:abstractNumId w:val="9"/>
  </w:num>
  <w:num w:numId="12" w16cid:durableId="977760913">
    <w:abstractNumId w:val="7"/>
  </w:num>
  <w:num w:numId="13" w16cid:durableId="1122840765">
    <w:abstractNumId w:val="6"/>
  </w:num>
  <w:num w:numId="14" w16cid:durableId="813450019">
    <w:abstractNumId w:val="5"/>
  </w:num>
  <w:num w:numId="15" w16cid:durableId="1183589324">
    <w:abstractNumId w:val="4"/>
  </w:num>
  <w:num w:numId="16" w16cid:durableId="2137872534">
    <w:abstractNumId w:val="9"/>
  </w:num>
  <w:num w:numId="17" w16cid:durableId="675688378">
    <w:abstractNumId w:val="7"/>
  </w:num>
  <w:num w:numId="18" w16cid:durableId="1140464493">
    <w:abstractNumId w:val="6"/>
  </w:num>
  <w:num w:numId="19" w16cid:durableId="1884630167">
    <w:abstractNumId w:val="5"/>
  </w:num>
  <w:num w:numId="20" w16cid:durableId="32967657">
    <w:abstractNumId w:val="4"/>
  </w:num>
  <w:num w:numId="21" w16cid:durableId="1920751912">
    <w:abstractNumId w:val="9"/>
  </w:num>
  <w:num w:numId="22" w16cid:durableId="230509027">
    <w:abstractNumId w:val="7"/>
  </w:num>
  <w:num w:numId="23" w16cid:durableId="743794033">
    <w:abstractNumId w:val="6"/>
  </w:num>
  <w:num w:numId="24" w16cid:durableId="1254583654">
    <w:abstractNumId w:val="5"/>
  </w:num>
  <w:num w:numId="25" w16cid:durableId="569929567">
    <w:abstractNumId w:val="4"/>
  </w:num>
  <w:num w:numId="26" w16cid:durableId="2091804949">
    <w:abstractNumId w:val="9"/>
  </w:num>
  <w:num w:numId="27" w16cid:durableId="828516215">
    <w:abstractNumId w:val="7"/>
  </w:num>
  <w:num w:numId="28" w16cid:durableId="1660495410">
    <w:abstractNumId w:val="6"/>
  </w:num>
  <w:num w:numId="29" w16cid:durableId="427772152">
    <w:abstractNumId w:val="5"/>
  </w:num>
  <w:num w:numId="30" w16cid:durableId="604776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82"/>
    <w:rsid w:val="00346E5E"/>
    <w:rsid w:val="006731CC"/>
    <w:rsid w:val="006E1749"/>
    <w:rsid w:val="00CF7ED0"/>
    <w:rsid w:val="00DD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B8B9"/>
  <w15:docId w15:val="{B9D9CD95-C6E4-4244-9585-BBF7A621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D4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Microsoft.Office.Desktop.Word_16051.15831.20190.0_x86__8wekyb3d8bbw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6D2DB6F54746E19874DFDDDF33F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23011-9922-4285-8B15-40B4C2D97CEF}"/>
      </w:docPartPr>
      <w:docPartBody>
        <w:p w:rsidR="00000000" w:rsidRDefault="00000000">
          <w:pPr>
            <w:pStyle w:val="5A6D2DB6F54746E19874DFDDDF33F8B8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28"/>
    <w:rsid w:val="0092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5A6D2DB6F54746E19874DFDDDF33F8B8">
    <w:name w:val="5A6D2DB6F54746E19874DFDDDF33F8B8"/>
  </w:style>
  <w:style w:type="paragraph" w:customStyle="1" w:styleId="504EDC703E254DCBAE1568C354ACA54F">
    <w:name w:val="504EDC703E254DCBAE1568C354ACA54F"/>
  </w:style>
  <w:style w:type="paragraph" w:customStyle="1" w:styleId="E5903BB73AA84EBA88F714EE320CC2F7">
    <w:name w:val="E5903BB73AA84EBA88F714EE320CC2F7"/>
  </w:style>
  <w:style w:type="paragraph" w:customStyle="1" w:styleId="AF671C970DC2433BBDAC84700BFA5708">
    <w:name w:val="AF671C970DC2433BBDAC84700BFA5708"/>
  </w:style>
  <w:style w:type="paragraph" w:customStyle="1" w:styleId="9BFB75640D6849E0971FC623CB3FD268">
    <w:name w:val="9BFB75640D6849E0971FC623CB3FD268"/>
  </w:style>
  <w:style w:type="paragraph" w:customStyle="1" w:styleId="9FE8F1B717334748864104584E8441A9">
    <w:name w:val="9FE8F1B717334748864104584E8441A9"/>
  </w:style>
  <w:style w:type="paragraph" w:customStyle="1" w:styleId="A0380440F73F429382422EDCE1A1E039">
    <w:name w:val="A0380440F73F429382422EDCE1A1E039"/>
  </w:style>
  <w:style w:type="paragraph" w:customStyle="1" w:styleId="ACDCE04686D940828D98A2EB69FB7A67">
    <w:name w:val="ACDCE04686D940828D98A2EB69FB7A67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eastAsia="ja-JP" w:bidi="ar-SA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472C4" w:themeColor="accent1"/>
      <w:sz w:val="18"/>
      <w:szCs w:val="20"/>
      <w:lang w:eastAsia="ja-JP" w:bidi="ar-SA"/>
    </w:rPr>
  </w:style>
  <w:style w:type="paragraph" w:customStyle="1" w:styleId="3A12E1E674154AD582E54A053E15A63E">
    <w:name w:val="3A12E1E674154AD582E54A053E15A63E"/>
  </w:style>
  <w:style w:type="paragraph" w:customStyle="1" w:styleId="2E8C3188AFAC4BC89CB6FCCB0848260D">
    <w:name w:val="2E8C3188AFAC4BC89CB6FCCB0848260D"/>
  </w:style>
  <w:style w:type="paragraph" w:customStyle="1" w:styleId="E76CACB1FFCC42699F355AB9492D6BBA">
    <w:name w:val="E76CACB1FFCC42699F355AB9492D6BBA"/>
  </w:style>
  <w:style w:type="paragraph" w:customStyle="1" w:styleId="036E664F9143410BA79DEC78D9F429D6">
    <w:name w:val="036E664F9143410BA79DEC78D9F429D6"/>
  </w:style>
  <w:style w:type="paragraph" w:customStyle="1" w:styleId="8535BC1DA76F4CA19DFCB1AA05B35E75">
    <w:name w:val="8535BC1DA76F4CA19DFCB1AA05B35E75"/>
  </w:style>
  <w:style w:type="paragraph" w:customStyle="1" w:styleId="2090C7BDCB2A49B1A2482CE2695FFA95">
    <w:name w:val="2090C7BDCB2A49B1A2482CE2695FFA95"/>
  </w:style>
  <w:style w:type="paragraph" w:customStyle="1" w:styleId="D659049563654907B6DEA01A178C3620">
    <w:name w:val="D659049563654907B6DEA01A178C3620"/>
  </w:style>
  <w:style w:type="paragraph" w:customStyle="1" w:styleId="BA02459E3555482BA2D7F37C18AF82EC">
    <w:name w:val="BA02459E3555482BA2D7F37C18AF82EC"/>
  </w:style>
  <w:style w:type="paragraph" w:customStyle="1" w:styleId="85FCB671201F4BD29551FE7D2F80891E">
    <w:name w:val="85FCB671201F4BD29551FE7D2F8089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28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ELCOT</dc:creator>
  <cp:lastModifiedBy>Muthu Mari</cp:lastModifiedBy>
  <cp:revision>1</cp:revision>
  <dcterms:created xsi:type="dcterms:W3CDTF">2023-10-30T13:58:00Z</dcterms:created>
  <dcterms:modified xsi:type="dcterms:W3CDTF">2023-10-30T14:26:00Z</dcterms:modified>
</cp:coreProperties>
</file>